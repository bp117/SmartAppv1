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IP Insights Newsletter Interview Answers</w:t>
      </w:r>
    </w:p>
    <w:p>
      <w:pPr>
        <w:pStyle w:val="Heading2"/>
      </w:pPr>
      <w:r>
        <w:t>How did you get started inventing?</w:t>
      </w:r>
    </w:p>
    <w:p>
      <w:r>
        <w:t>I attended my first patenting session in 2017 when Chloe and her team visited India. During that session, we were given certain themes to work on, and I chose UX. This opportunity allowed me to submit two ideas, marking the beginning of my journey as an inventor. The experience was transformative, as I learned the key elements required to develop patentable ideas. Since then, I have submitted around 12 IDFs, secured two patents, and have one more in process. This initial exposure ignited my passion for innovation and set the stage for my future endeavors in the field.</w:t>
      </w:r>
    </w:p>
    <w:p/>
    <w:p>
      <w:pPr>
        <w:pStyle w:val="Heading2"/>
      </w:pPr>
      <w:r>
        <w:t>Do you have any mentor or someone who helps you as an inventor?</w:t>
      </w:r>
    </w:p>
    <w:p>
      <w:r>
        <w:t>Yes, I have been fortunate to have several mentors throughout my journey. Chloe and her team played a crucial role in my early stages by providing guidance during the patenting sessions. Additionally, within my organization, I have had the support of experienced colleagues who have offered invaluable advice and encouragement. Their insights and feedback have been instrumental in refining my ideas and navigating the patenting process.</w:t>
      </w:r>
    </w:p>
    <w:p/>
    <w:p>
      <w:pPr>
        <w:pStyle w:val="Heading2"/>
      </w:pPr>
      <w:r>
        <w:t>What are the challenges and opportunities for inventors?</w:t>
      </w:r>
    </w:p>
    <w:p>
      <w:r>
        <w:t>One of the main challenges for inventors is finding the right balance between creativity and practicality. Developing an idea that is both innovative and feasible can be daunting. Another challenge is staying persistent through the often lengthy and rigorous patenting process.</w:t>
        <w:br/>
        <w:br/>
        <w:t>On the flip side, the opportunities for inventors are immense. There is the potential to solve real-world problems and make a significant impact on society. Additionally, the process of invention fosters a mindset of continuous learning and improvement. For those willing to put in the effort, the rewards can be both personally and professionally gratifying.</w:t>
      </w:r>
    </w:p>
    <w:p/>
    <w:p>
      <w:pPr>
        <w:pStyle w:val="Heading2"/>
      </w:pPr>
      <w:r>
        <w:t>How has being an inventor changed your thought process?</w:t>
      </w:r>
    </w:p>
    <w:p>
      <w:r>
        <w:t>Being an inventor has fundamentally altered my thought process. It has taught me to view challenges as opportunities for innovation. I have become more curious and open-minded, constantly looking for ways to improve existing systems and processes. The journey has also instilled in me a greater appreciation for collaboration, as many of my ideas have been enhanced through discussions with colleagues and mentors.</w:t>
      </w:r>
    </w:p>
    <w:p/>
    <w:p>
      <w:pPr>
        <w:pStyle w:val="Heading2"/>
      </w:pPr>
      <w:r>
        <w:t>What famous inventor would you like to meet?</w:t>
      </w:r>
    </w:p>
    <w:p>
      <w:r>
        <w:t>I would love to meet Aryabhata, the ancient Indian mathematician and astronomer who is renowned for his pioneering work in mathematics and astronomy. Aryabhata's introduction of the concept of zero as a number revolutionized the field of mathematics and laid the foundation for many subsequent developments in mathematics and science. His work on the approximation of pi, trigonometry, and the motion of celestial bodies has had a profound impact on the scientific community. Meeting Aryabhata would be an incredible opportunity to understand his thought process, his methods of discovery, and how he was able to achieve such groundbreaking advancements in an era with limited resources.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